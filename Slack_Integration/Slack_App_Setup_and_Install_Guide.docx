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BC671" w14:textId="77777777" w:rsidR="0042485C" w:rsidRDefault="00A261D4">
      <w:pPr>
        <w:pStyle w:val="Tittel"/>
      </w:pPr>
      <w:r>
        <w:t>Slack Integration for Bash Scripts (Minimal Permissions)</w:t>
      </w:r>
    </w:p>
    <w:p w14:paraId="1058C32E" w14:textId="77777777" w:rsidR="0042485C" w:rsidRDefault="00A261D4">
      <w:pPr>
        <w:pStyle w:val="Overskrift1"/>
      </w:pPr>
      <w:r>
        <w:t>1. Create a Slack Account and Workspace</w:t>
      </w:r>
    </w:p>
    <w:p w14:paraId="3844854B" w14:textId="77777777" w:rsidR="0042485C" w:rsidRDefault="00A261D4">
      <w:r>
        <w:t>1. Go to https://slack.com.</w:t>
      </w:r>
      <w:r>
        <w:br/>
        <w:t>2. Click 'Get Started' and create a new workspace if you don’t already have one.</w:t>
      </w:r>
      <w:r>
        <w:br/>
        <w:t>3. Follow the on-screen steps to complete the setup.</w:t>
      </w:r>
    </w:p>
    <w:p w14:paraId="37BA4FF6" w14:textId="77777777" w:rsidR="0042485C" w:rsidRDefault="00A261D4">
      <w:pPr>
        <w:pStyle w:val="Overskrift1"/>
      </w:pPr>
      <w:r>
        <w:t>2. Create a Slack App (Example Name: dbWatch Service Alert)</w:t>
      </w:r>
    </w:p>
    <w:p w14:paraId="019A4F50" w14:textId="680E12EF" w:rsidR="0042485C" w:rsidRDefault="00A261D4">
      <w:r>
        <w:t>1. Visit https://api.slack.com/apps and click 'Create New App'.</w:t>
      </w:r>
      <w:r>
        <w:br/>
        <w:t>2. Choose 'From scratch'.</w:t>
      </w:r>
      <w:r>
        <w:br/>
        <w:t>3. Name your app 'dbWatch Service Alert' (or another descriptive name).</w:t>
      </w:r>
      <w:r>
        <w:br/>
        <w:t>4. Select your workspace and click 'Create App'.</w:t>
      </w:r>
    </w:p>
    <w:p w14:paraId="17E1535B" w14:textId="77777777" w:rsidR="0042485C" w:rsidRDefault="00A261D4">
      <w:pPr>
        <w:pStyle w:val="Overskrift1"/>
      </w:pPr>
      <w:r>
        <w:t>3. Configure Minimal OAuth &amp; Permissions</w:t>
      </w:r>
    </w:p>
    <w:p w14:paraId="3A4792BE" w14:textId="77777777" w:rsidR="0042485C" w:rsidRDefault="00A261D4">
      <w:r>
        <w:t>Go to 'OAuth &amp; Permissions' in your app settings and add the following **Bot Token Scopes**:</w:t>
      </w:r>
      <w:r>
        <w:br/>
        <w:t>- chat:write — to send and delete the bot's own messages</w:t>
      </w:r>
      <w:r>
        <w:br/>
        <w:t>- channels:read — (optional) to resolve channel names or IDs</w:t>
      </w:r>
      <w:r>
        <w:br/>
      </w:r>
      <w:r>
        <w:br/>
        <w:t>Click 'Install App to Workspace' and approve the permissions.</w:t>
      </w:r>
      <w:r>
        <w:br/>
        <w:t>Copy the Bot User OAuth Token (starts with xoxb-...).</w:t>
      </w:r>
    </w:p>
    <w:p w14:paraId="66D54957" w14:textId="77777777" w:rsidR="0042485C" w:rsidRDefault="00A261D4">
      <w:pPr>
        <w:pStyle w:val="Overskrift1"/>
      </w:pPr>
      <w:r>
        <w:t>4. Invite the Bot to a Slack Channel</w:t>
      </w:r>
    </w:p>
    <w:p w14:paraId="1F6B8DB0" w14:textId="77777777" w:rsidR="0042485C" w:rsidRDefault="00A261D4">
      <w:r>
        <w:t>1. In your Slack workspace, navigate to the target channel.</w:t>
      </w:r>
      <w:r>
        <w:br/>
        <w:t>2. Type: /invite @dbWatch Service Alert</w:t>
      </w:r>
      <w:r>
        <w:br/>
        <w:t>(Replace with your actual app name if different.)</w:t>
      </w:r>
    </w:p>
    <w:p w14:paraId="7C274ECF" w14:textId="77777777" w:rsidR="0042485C" w:rsidRDefault="00A261D4">
      <w:pPr>
        <w:pStyle w:val="Overskrift1"/>
      </w:pPr>
      <w:r>
        <w:t>5. Modify Your Script to Use Slack Integration</w:t>
      </w:r>
    </w:p>
    <w:p w14:paraId="0B074C0B" w14:textId="77777777" w:rsidR="0042485C" w:rsidRDefault="00A261D4">
      <w:r>
        <w:t>Edit your CustomerOp.sh script to include your Slack token and channel. Example:</w:t>
      </w:r>
    </w:p>
    <w:p w14:paraId="31FD0AC1" w14:textId="77777777" w:rsidR="0042485C" w:rsidRDefault="00A261D4">
      <w:pPr>
        <w:pStyle w:val="Sterktsitat"/>
      </w:pPr>
      <w:r>
        <w:t>SLACK_TOKEN="xoxb-xxxxxxxxxxxxxxxx"</w:t>
      </w:r>
      <w:r>
        <w:br/>
        <w:t>SLACK_CHANNEL="C1234567890"  # or "#alerts"</w:t>
      </w:r>
    </w:p>
    <w:p w14:paraId="53924FE6" w14:textId="77777777" w:rsidR="0042485C" w:rsidRDefault="00A261D4">
      <w:pPr>
        <w:pStyle w:val="Overskrift1"/>
      </w:pPr>
      <w:r>
        <w:lastRenderedPageBreak/>
        <w:t>6. Script Functionality Summary</w:t>
      </w:r>
    </w:p>
    <w:p w14:paraId="2F1016D4" w14:textId="77777777" w:rsidR="0042485C" w:rsidRDefault="00A261D4">
      <w:r>
        <w:t>- Deletes the previous Slack message using the chat.delete API (allowed by chat:write).</w:t>
      </w:r>
      <w:r>
        <w:br/>
        <w:t>- Posts a new combined status message using chat.postMessage.</w:t>
      </w:r>
      <w:r>
        <w:br/>
        <w:t>- Stores the timestamp for the next run.</w:t>
      </w:r>
    </w:p>
    <w:p w14:paraId="1748888D" w14:textId="77777777" w:rsidR="0042485C" w:rsidRDefault="00A261D4">
      <w:pPr>
        <w:pStyle w:val="Overskrift1"/>
      </w:pPr>
      <w:r>
        <w:t>7. Script Installation Instructions</w:t>
      </w:r>
    </w:p>
    <w:p w14:paraId="54AB5247" w14:textId="7A862C96" w:rsidR="0042485C" w:rsidRDefault="00A261D4">
      <w:r>
        <w:t>1. Place the CustomerOp.sh script on a Linux system with executable permissions.</w:t>
      </w:r>
      <w:r>
        <w:br/>
        <w:t>2. Ensure `ccc.sh` is available at /opt/dbwatch-controlcenter/ccc.sh and is executable.</w:t>
      </w:r>
      <w:r>
        <w:br/>
        <w:t>3. Create a file called `customers.ini` in the same</w:t>
      </w:r>
      <w:r w:rsidR="00D958AF">
        <w:t xml:space="preserve"> </w:t>
      </w:r>
      <w:r>
        <w:t>directory</w:t>
      </w:r>
      <w:r w:rsidR="00D958AF">
        <w:t xml:space="preserve"> as CustomerOp.sh</w:t>
      </w:r>
      <w:r>
        <w:t>, formatted like:</w:t>
      </w:r>
    </w:p>
    <w:p w14:paraId="4B804B74" w14:textId="77777777" w:rsidR="0042485C" w:rsidRDefault="00A261D4">
      <w:pPr>
        <w:pStyle w:val="Sterktsitat"/>
      </w:pPr>
      <w:r>
        <w:t>&lt;ACCESSPOINT&gt;,&lt;TARGET&gt;,&lt;DOMAINNAME&gt;,&lt;TOKEN&gt;</w:t>
      </w:r>
    </w:p>
    <w:p w14:paraId="13DB7CEE" w14:textId="52B17B39" w:rsidR="0042485C" w:rsidRDefault="00A261D4">
      <w:r>
        <w:t>- &lt;ACCESSPOINT&gt;: IP address and port of dbWatch Control Center domaincontroller (e.g., 192.168.7.30:7100).</w:t>
      </w:r>
      <w:r>
        <w:br/>
        <w:t>- &lt;TARGET&gt;: Node ID of the domaincontroller, found under menu 'Server' → 'Domain Configuration' → 'Nodes'. Example: -6526196164457313900/-749536326377100173.</w:t>
      </w:r>
      <w:r>
        <w:br/>
        <w:t>- &lt;DOMAINNAME&gt;: As shown in the Domain Configuration and license file.</w:t>
      </w:r>
      <w:r>
        <w:br/>
        <w:t>- &lt;TOKEN&gt;: The Cloud Router access token for the domain.</w:t>
      </w:r>
      <w:r>
        <w:br/>
      </w:r>
      <w:r>
        <w:br/>
        <w:t>You can list multiple lines in the ini file to monitor multiple domains</w:t>
      </w:r>
      <w:r w:rsidR="00354E31">
        <w:t>/servers(instance hubs)</w:t>
      </w:r>
      <w:r>
        <w:t>.</w:t>
      </w:r>
    </w:p>
    <w:p w14:paraId="66547D7E" w14:textId="77777777" w:rsidR="0042485C" w:rsidRDefault="00A261D4">
      <w:r>
        <w:t>4. Upload `slack.xml` to dbWatch Control Center:</w:t>
      </w:r>
      <w:r>
        <w:br/>
        <w:t>- Go to main menu → 'Server' → 'Upload resource'</w:t>
      </w:r>
      <w:r>
        <w:br/>
        <w:t>- Select and upload the `slack.xml` file</w:t>
      </w:r>
      <w:r>
        <w:br/>
      </w:r>
    </w:p>
    <w:p w14:paraId="525F2C1B" w14:textId="76F7F2D0" w:rsidR="0042485C" w:rsidRDefault="00A261D4">
      <w:r>
        <w:t>5. On first execution, the script will fail if access to the domaincontroller hasn't been approved.</w:t>
      </w:r>
      <w:r>
        <w:br/>
        <w:t xml:space="preserve">Follow the approval instructions at: </w:t>
      </w:r>
      <w:hyperlink r:id="rId6" w:history="1">
        <w:r w:rsidR="00A429A8" w:rsidRPr="00D21793">
          <w:rPr>
            <w:rStyle w:val="Hyperkobling"/>
          </w:rPr>
          <w:t>https://wiki.dbwatch.com/controlcenter/advanced-topics/ccc/setup</w:t>
        </w:r>
      </w:hyperlink>
    </w:p>
    <w:p w14:paraId="43B022E9" w14:textId="2AD95BED" w:rsidR="00A429A8" w:rsidRDefault="0087096D">
      <w:r>
        <w:t xml:space="preserve">The script SetupStatus.sh can be used to ease the setup of access privileges. </w:t>
      </w:r>
      <w:r w:rsidR="00A429A8">
        <w:t>The ccc node would require at least read on “All Instances” and read on “All Servers” needed for the monitoring.</w:t>
      </w:r>
    </w:p>
    <w:sectPr w:rsidR="00A429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merertliste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merertliste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ktliste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ktlist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7128952">
    <w:abstractNumId w:val="8"/>
  </w:num>
  <w:num w:numId="2" w16cid:durableId="1819608266">
    <w:abstractNumId w:val="6"/>
  </w:num>
  <w:num w:numId="3" w16cid:durableId="1953903270">
    <w:abstractNumId w:val="5"/>
  </w:num>
  <w:num w:numId="4" w16cid:durableId="315687979">
    <w:abstractNumId w:val="4"/>
  </w:num>
  <w:num w:numId="5" w16cid:durableId="1975017924">
    <w:abstractNumId w:val="7"/>
  </w:num>
  <w:num w:numId="6" w16cid:durableId="402065138">
    <w:abstractNumId w:val="3"/>
  </w:num>
  <w:num w:numId="7" w16cid:durableId="1131442424">
    <w:abstractNumId w:val="2"/>
  </w:num>
  <w:num w:numId="8" w16cid:durableId="1747342208">
    <w:abstractNumId w:val="1"/>
  </w:num>
  <w:num w:numId="9" w16cid:durableId="680472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3C49"/>
    <w:rsid w:val="0029639D"/>
    <w:rsid w:val="00326F90"/>
    <w:rsid w:val="00354E31"/>
    <w:rsid w:val="003A27BA"/>
    <w:rsid w:val="0042485C"/>
    <w:rsid w:val="004C0739"/>
    <w:rsid w:val="0087096D"/>
    <w:rsid w:val="00A261D4"/>
    <w:rsid w:val="00A429A8"/>
    <w:rsid w:val="00AA1D8D"/>
    <w:rsid w:val="00AD5EC6"/>
    <w:rsid w:val="00B47730"/>
    <w:rsid w:val="00CB0664"/>
    <w:rsid w:val="00D958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54A19C29-6857-48B8-AAA7-FA975966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Overskrift1">
    <w:name w:val="heading 1"/>
    <w:basedOn w:val="Normal"/>
    <w:next w:val="Normal"/>
    <w:link w:val="Overskrift1Teg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618BF"/>
  </w:style>
  <w:style w:type="paragraph" w:styleId="Bunntekst">
    <w:name w:val="footer"/>
    <w:basedOn w:val="Normal"/>
    <w:link w:val="Bunntekst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618BF"/>
  </w:style>
  <w:style w:type="paragraph" w:styleId="Ingenmellomrom">
    <w:name w:val="No Spacing"/>
    <w:uiPriority w:val="1"/>
    <w:qFormat/>
    <w:rsid w:val="00FC693F"/>
    <w:pPr>
      <w:spacing w:after="0" w:line="240" w:lineRule="auto"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tel">
    <w:name w:val="Title"/>
    <w:basedOn w:val="Normal"/>
    <w:next w:val="Normal"/>
    <w:link w:val="TittelTeg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vsnitt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AA1D8D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AA1D8D"/>
  </w:style>
  <w:style w:type="paragraph" w:styleId="Brdtekst2">
    <w:name w:val="Body Text 2"/>
    <w:basedOn w:val="Normal"/>
    <w:link w:val="Brdtekst2Tegn"/>
    <w:uiPriority w:val="99"/>
    <w:unhideWhenUsed/>
    <w:rsid w:val="00AA1D8D"/>
    <w:pPr>
      <w:spacing w:after="120" w:line="480" w:lineRule="auto"/>
    </w:pPr>
  </w:style>
  <w:style w:type="character" w:customStyle="1" w:styleId="Brdtekst2Tegn">
    <w:name w:val="Brødtekst 2 Tegn"/>
    <w:basedOn w:val="Standardskriftforavsnitt"/>
    <w:link w:val="Brdtekst2"/>
    <w:uiPriority w:val="99"/>
    <w:rsid w:val="00AA1D8D"/>
  </w:style>
  <w:style w:type="paragraph" w:styleId="Brdtekst3">
    <w:name w:val="Body Text 3"/>
    <w:basedOn w:val="Normal"/>
    <w:link w:val="Brdtekst3Teg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foravsnitt"/>
    <w:link w:val="Brdtekst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Punktliste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Punktliste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Punktliste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merertliste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merertliste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merertliste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-forts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-forts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-forts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tekst">
    <w:name w:val="macro"/>
    <w:link w:val="MakrotekstTeg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kstTegn">
    <w:name w:val="Makrotekst Tegn"/>
    <w:basedOn w:val="Standardskriftforavsnitt"/>
    <w:link w:val="Makrotekst"/>
    <w:uiPriority w:val="99"/>
    <w:rsid w:val="0029639D"/>
    <w:rPr>
      <w:rFonts w:ascii="Courier" w:hAnsi="Courier"/>
      <w:sz w:val="20"/>
      <w:szCs w:val="20"/>
    </w:rPr>
  </w:style>
  <w:style w:type="paragraph" w:styleId="Sitat">
    <w:name w:val="Quote"/>
    <w:basedOn w:val="Normal"/>
    <w:next w:val="Normal"/>
    <w:link w:val="SitatTegn"/>
    <w:uiPriority w:val="29"/>
    <w:qFormat/>
    <w:rsid w:val="00FC693F"/>
    <w:rPr>
      <w:i/>
      <w:iCs/>
      <w:color w:val="000000" w:themeColor="text1"/>
    </w:rPr>
  </w:style>
  <w:style w:type="character" w:customStyle="1" w:styleId="SitatTegn">
    <w:name w:val="Sitat Tegn"/>
    <w:basedOn w:val="Standardskriftforavsnitt"/>
    <w:link w:val="Sitat"/>
    <w:uiPriority w:val="29"/>
    <w:rsid w:val="00FC693F"/>
    <w:rPr>
      <w:i/>
      <w:iCs/>
      <w:color w:val="000000" w:themeColor="text1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erk">
    <w:name w:val="Strong"/>
    <w:basedOn w:val="Standardskriftforavsnitt"/>
    <w:uiPriority w:val="22"/>
    <w:qFormat/>
    <w:rsid w:val="00FC693F"/>
    <w:rPr>
      <w:b/>
      <w:bCs/>
    </w:rPr>
  </w:style>
  <w:style w:type="character" w:styleId="Utheving">
    <w:name w:val="Emphasis"/>
    <w:basedOn w:val="Standardskriftforavsnitt"/>
    <w:uiPriority w:val="20"/>
    <w:qFormat/>
    <w:rsid w:val="00FC693F"/>
    <w:rPr>
      <w:i/>
      <w:iCs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C693F"/>
    <w:rPr>
      <w:b/>
      <w:bCs/>
      <w:i/>
      <w:iCs/>
      <w:color w:val="4F81BD" w:themeColor="accent1"/>
    </w:rPr>
  </w:style>
  <w:style w:type="character" w:styleId="Svakutheving">
    <w:name w:val="Subtle Emphasis"/>
    <w:basedOn w:val="Standardskriftforavsnitt"/>
    <w:uiPriority w:val="19"/>
    <w:qFormat/>
    <w:rsid w:val="00FC693F"/>
    <w:rPr>
      <w:i/>
      <w:iCs/>
      <w:color w:val="808080" w:themeColor="text1" w:themeTint="7F"/>
    </w:rPr>
  </w:style>
  <w:style w:type="character" w:styleId="Sterkutheving">
    <w:name w:val="Intense Emphasis"/>
    <w:basedOn w:val="Standardskriftforavsnitt"/>
    <w:uiPriority w:val="21"/>
    <w:qFormat/>
    <w:rsid w:val="00FC693F"/>
    <w:rPr>
      <w:b/>
      <w:bCs/>
      <w:i/>
      <w:iCs/>
      <w:color w:val="4F81BD" w:themeColor="accent1"/>
    </w:rPr>
  </w:style>
  <w:style w:type="character" w:styleId="Svakreferanse">
    <w:name w:val="Subtle Reference"/>
    <w:basedOn w:val="Standardskriftforavsnitt"/>
    <w:uiPriority w:val="31"/>
    <w:qFormat/>
    <w:rsid w:val="00FC693F"/>
    <w:rPr>
      <w:smallCaps/>
      <w:color w:val="C0504D" w:themeColor="accent2"/>
      <w:u w:val="single"/>
    </w:rPr>
  </w:style>
  <w:style w:type="character" w:styleId="Sterkreferanse">
    <w:name w:val="Intense Reference"/>
    <w:basedOn w:val="Standardskriftforavsnit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FC693F"/>
    <w:rPr>
      <w:b/>
      <w:bCs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FC693F"/>
    <w:pPr>
      <w:outlineLvl w:val="9"/>
    </w:pPr>
  </w:style>
  <w:style w:type="table" w:styleId="Tabellrutenett">
    <w:name w:val="Table Grid"/>
    <w:basedOn w:val="Vanligtabel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ysskyggelegging">
    <w:name w:val="Light Shading"/>
    <w:basedOn w:val="Vanligtabel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legginguthevingsfarge1">
    <w:name w:val="Light Shading Accent 1"/>
    <w:basedOn w:val="Vanligtabel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legginguthevingsfarge2">
    <w:name w:val="Light Shading Accent 2"/>
    <w:basedOn w:val="Vanligtabel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legginguthevingsfarge3">
    <w:name w:val="Light Shading Accent 3"/>
    <w:basedOn w:val="Vanligtabel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legginguthevingsfarge4">
    <w:name w:val="Light Shading Accent 4"/>
    <w:basedOn w:val="Vanligtabel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legginguthevingsfarge5">
    <w:name w:val="Light Shading Accent 5"/>
    <w:basedOn w:val="Vanligtabel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legginguthevingsfarge6">
    <w:name w:val="Light Shading Accent 6"/>
    <w:basedOn w:val="Vanligtabel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ysliste">
    <w:name w:val="Light List"/>
    <w:basedOn w:val="Vanlig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uthevingsfarge1">
    <w:name w:val="Light List Accent 1"/>
    <w:basedOn w:val="Vanlig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uthevingsfarge2">
    <w:name w:val="Light List Accent 2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uthevingsfarge3">
    <w:name w:val="Light List Accent 3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uthevingsfarge4">
    <w:name w:val="Light List Accent 4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uthevingsfarge5">
    <w:name w:val="Light List Accent 5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uthevingsfarge6">
    <w:name w:val="Light List Accent 6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ystrutenett">
    <w:name w:val="Light Grid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rutenettuthevingsfarge1">
    <w:name w:val="Light Grid Accent 1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rutenettuthevingsfarge2">
    <w:name w:val="Light Grid Accent 2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rutenettuthevingsfarge3">
    <w:name w:val="Light Grid Accent 3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rutenettuthevingsfarge4">
    <w:name w:val="Light Grid Accent 4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rutenettuthevingsfarge5">
    <w:name w:val="Light Grid Accent 5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rutenettuthevingsfarge6">
    <w:name w:val="Light Grid Accent 6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ddelsskyggelegging1">
    <w:name w:val="Medium Shading 1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1">
    <w:name w:val="Medium Shading 1 Accent 1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2">
    <w:name w:val="Medium Shading 1 Accent 2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3">
    <w:name w:val="Medium Shading 1 Accent 3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4">
    <w:name w:val="Medium Shading 1 Accent 4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5">
    <w:name w:val="Medium Shading 1 Accent 5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6">
    <w:name w:val="Medium Shading 1 Accent 6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2">
    <w:name w:val="Medium Shading 2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1">
    <w:name w:val="Medium Shading 2 Accent 1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2">
    <w:name w:val="Medium Shading 2 Accent 2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3">
    <w:name w:val="Medium Shading 2 Accent 3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4">
    <w:name w:val="Medium Shading 2 Accent 4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5">
    <w:name w:val="Medium Shading 2 Accent 5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6">
    <w:name w:val="Medium Shading 2 Accent 6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liste1">
    <w:name w:val="Medium List 1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ddelsliste1uthevingsfarge1">
    <w:name w:val="Medium List 1 Accent 1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ddelsliste1uthevingsfarge2">
    <w:name w:val="Medium List 1 Accent 2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ddelsliste1uthevingsfarge3">
    <w:name w:val="Medium List 1 Accent 3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ddelsliste1uthevingsfarge4">
    <w:name w:val="Medium List 1 Accent 4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ddelsliste1uthevingsfarge5">
    <w:name w:val="Medium List 1 Accent 5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ddelsliste1uthevingsfarge6">
    <w:name w:val="Medium List 1 Accent 6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ddelsliste2">
    <w:name w:val="Medium List 2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1">
    <w:name w:val="Medium List 2 Accent 1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2">
    <w:name w:val="Medium List 2 Accent 2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3">
    <w:name w:val="Medium List 2 Accent 3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4">
    <w:name w:val="Medium List 2 Accent 4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5">
    <w:name w:val="Medium List 2 Accent 5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6">
    <w:name w:val="Medium List 2 Accent 6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rutenett1">
    <w:name w:val="Medium Grid 1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ddelsrutenett1uthevingsfarge1">
    <w:name w:val="Medium Grid 1 Accent 1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ddelsrutenett1uthevingsfarge2">
    <w:name w:val="Medium Grid 1 Accent 2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ddelsrutenett1uthevingsfarge3">
    <w:name w:val="Medium Grid 1 Accent 3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ddelsrutenett1uthevingsfarge4">
    <w:name w:val="Medium Grid 1 Accent 4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ddelsrutenett1uthevingsfarge5">
    <w:name w:val="Medium Grid 1 Accent 5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ddelsrutenett1uthevingsfarge6">
    <w:name w:val="Medium Grid 1 Accent 6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ddelsrutenett2">
    <w:name w:val="Medium Grid 2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1">
    <w:name w:val="Medium Grid 2 Accent 1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2">
    <w:name w:val="Medium Grid 2 Accent 2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3">
    <w:name w:val="Medium Grid 2 Accent 3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4">
    <w:name w:val="Medium Grid 2 Accent 4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5">
    <w:name w:val="Medium Grid 2 Accent 5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6">
    <w:name w:val="Medium Grid 2 Accent 6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3">
    <w:name w:val="Medium Grid 3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ddelsrutenett3uthevingsfarge1">
    <w:name w:val="Medium Grid 3 Accent 1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ddelsrutenett3uthevingsfarge2">
    <w:name w:val="Medium Grid 3 Accent 2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ddelsrutenett3uthevingsfarge3">
    <w:name w:val="Medium Grid 3 Accent 3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ddelsrutenett3uthevingsfarge4">
    <w:name w:val="Medium Grid 3 Accent 4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ddelsrutenett3uthevingsfarge5">
    <w:name w:val="Medium Grid 3 Accent 5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ddelsrutenett3uthevingsfarge6">
    <w:name w:val="Medium Grid 3 Accent 6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rkliste">
    <w:name w:val="Dark List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uthevingsfarge1">
    <w:name w:val="Dark List Accent 1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uthevingsfarge2">
    <w:name w:val="Dark List Accent 2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uthevingsfarge3">
    <w:name w:val="Dark List Accent 3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uthevingsfarge4">
    <w:name w:val="Dark List Accent 4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uthevingsfarge5">
    <w:name w:val="Dark List Accent 5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uthevingsfarge6">
    <w:name w:val="Dark List Accent 6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gerikskyggelegging">
    <w:name w:val="Colorful Shading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1">
    <w:name w:val="Colorful Shading Accent 1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2">
    <w:name w:val="Colorful Shading Accent 2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3">
    <w:name w:val="Colorful Shading Accent 3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gerikskyggelegginguthevingsfarge4">
    <w:name w:val="Colorful Shading Accent 4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5">
    <w:name w:val="Colorful Shading Accent 5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6">
    <w:name w:val="Colorful Shading Accent 6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liste">
    <w:name w:val="Colorful List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geriklisteuthevingsfarge1">
    <w:name w:val="Colorful List Accent 1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geriklisteuthevingsfarge2">
    <w:name w:val="Colorful List Accent 2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geriklisteuthevingsfarge3">
    <w:name w:val="Colorful List Accent 3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geriklisteuthevingsfarge4">
    <w:name w:val="Colorful List Accent 4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geriklisteuthevingsfarge5">
    <w:name w:val="Colorful List Accent 5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geriklisteuthevingsfarge6">
    <w:name w:val="Colorful List Accent 6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geriktrutenett">
    <w:name w:val="Colorful Grid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geriktrutenettuthevingsfarge1">
    <w:name w:val="Colorful Grid Accent 1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geriktrutenettuthevingsfarge2">
    <w:name w:val="Colorful Grid Accent 2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geriktrutenettuthevingsfarge3">
    <w:name w:val="Colorful Grid Accent 3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geriktrutenettuthevingsfarge4">
    <w:name w:val="Colorful Grid Accent 4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geriktrutenettuthevingsfarge5">
    <w:name w:val="Colorful Grid Accent 5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geriktrutenettuthevingsfarge6">
    <w:name w:val="Colorful Grid Accent 6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kobling">
    <w:name w:val="Hyperlink"/>
    <w:basedOn w:val="Standardskriftforavsnitt"/>
    <w:uiPriority w:val="99"/>
    <w:unhideWhenUsed/>
    <w:rsid w:val="00A429A8"/>
    <w:rPr>
      <w:color w:val="0000FF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A429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iki.dbwatch.com/controlcenter/advanced-topics/ccc/setu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470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Amund</cp:lastModifiedBy>
  <cp:revision>7</cp:revision>
  <dcterms:created xsi:type="dcterms:W3CDTF">2013-12-23T23:15:00Z</dcterms:created>
  <dcterms:modified xsi:type="dcterms:W3CDTF">2025-10-22T12:43:00Z</dcterms:modified>
  <cp:category/>
</cp:coreProperties>
</file>